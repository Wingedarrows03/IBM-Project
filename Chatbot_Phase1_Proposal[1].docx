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2DB67">
      <w:pPr>
        <w:pStyle w:val="2"/>
      </w:pPr>
      <w:r>
        <w:t>GEN AI PROJECT PHASE 1 - Proposal &amp; Idea Submission</w:t>
      </w:r>
    </w:p>
    <w:p w14:paraId="32A7CC92">
      <w:r>
        <w:t>Project Title: Chatbot Assistant using Generative AI</w:t>
      </w:r>
    </w:p>
    <w:p w14:paraId="6A5FC1D2">
      <w:r>
        <w:t>Domain: Generative AI | NLP | Chatbots</w:t>
      </w:r>
    </w:p>
    <w:p w14:paraId="769B8BBF">
      <w:pPr>
        <w:pStyle w:val="3"/>
      </w:pPr>
      <w:r>
        <w:t>Problem Statement</w:t>
      </w:r>
    </w:p>
    <w:p w14:paraId="484D2542">
      <w:r>
        <w:t>Traditional rule-based chatbots lack flexibility and contextual understanding. This project aims to build a chatbot powered by a pre-trained GPT-2 model, capable of generating intelligent and context-aware responses.</w:t>
      </w:r>
    </w:p>
    <w:p w14:paraId="529B2D04">
      <w:pPr>
        <w:pStyle w:val="3"/>
      </w:pPr>
      <w:r>
        <w:t>Proposed Solution</w:t>
      </w:r>
    </w:p>
    <w:p w14:paraId="261ADCB4">
      <w:r>
        <w:t>We will use HuggingFace Transformers with GPT-2 to create a chatbot. This will run in a Google Colab notebook, allowing users to chat in a loop-based prompt format.</w:t>
      </w:r>
    </w:p>
    <w:p w14:paraId="6F91AE98">
      <w:pPr>
        <w:pStyle w:val="3"/>
      </w:pPr>
      <w:r>
        <w:t>Objectives</w:t>
      </w:r>
    </w:p>
    <w:p w14:paraId="42E3E8D1">
      <w:r>
        <w:t>- Build a chatbot using GPT-2.</w:t>
      </w:r>
      <w:r>
        <w:br w:type="textWrapping"/>
      </w:r>
      <w:r>
        <w:t>- Enable interactive user input and response generation.</w:t>
      </w:r>
      <w:r>
        <w:br w:type="textWrapping"/>
      </w:r>
      <w:r>
        <w:t>- Demonstrate simple, intelligent dialogue.</w:t>
      </w:r>
    </w:p>
    <w:p w14:paraId="3C676D79">
      <w:pPr>
        <w:pStyle w:val="3"/>
      </w:pPr>
      <w:r>
        <w:t>Expected Outcome</w:t>
      </w:r>
    </w:p>
    <w:p w14:paraId="66DF82BC">
      <w:r>
        <w:t>- A working chatbot assistant in Google Colab.</w:t>
      </w:r>
      <w:r>
        <w:br w:type="textWrapping"/>
      </w:r>
      <w:r>
        <w:t>- Code ready for enhancements like UI or API deployment.</w:t>
      </w:r>
    </w:p>
    <w:p w14:paraId="27A766F3">
      <w:pPr>
        <w:pStyle w:val="3"/>
      </w:pPr>
      <w:r>
        <w:t>Tools &amp; Technologies</w:t>
      </w:r>
    </w:p>
    <w:p w14:paraId="5C254D65">
      <w:r>
        <w:t>Python, HuggingFace Transformers, GPT-2, Google Colab</w:t>
      </w:r>
    </w:p>
    <w:p w14:paraId="73D01D50"/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447CD4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8D772">
    <w:pPr>
      <w:pStyle w:val="33"/>
      <w:spacing w:before="29" w:beforeAutospacing="0" w:after="0" w:afterAutospacing="0"/>
      <w:ind w:left="12"/>
    </w:pPr>
    <w:r>
      <w:rPr>
        <w:color w:val="000000"/>
        <w:sz w:val="22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-323850</wp:posOffset>
          </wp:positionV>
          <wp:extent cx="781050" cy="279400"/>
          <wp:effectExtent l="0" t="0" r="0" b="6350"/>
          <wp:wrapTight wrapText="bothSides">
            <wp:wrapPolygon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</w:rPr>
      <w:t xml:space="preserve">College Name: </w:t>
    </w:r>
    <w:r>
      <w:rPr>
        <w:color w:val="000000"/>
      </w:rPr>
      <w:t>VIT BHOPAL </w:t>
    </w:r>
  </w:p>
  <w:p w14:paraId="4CFE1A70">
    <w:pPr>
      <w:pStyle w:val="19"/>
      <w:rPr>
        <w:rFonts w:hint="default"/>
        <w:lang w:val="en-US"/>
      </w:rPr>
    </w:pPr>
    <w:r>
      <w:rPr>
        <w:b/>
        <w:bCs/>
        <w:color w:val="000000"/>
      </w:rPr>
      <w:t xml:space="preserve">Student Name: </w:t>
    </w:r>
    <w:r>
      <w:rPr>
        <w:rFonts w:hint="default"/>
        <w:b w:val="0"/>
        <w:bCs w:val="0"/>
        <w:color w:val="000000"/>
        <w:lang w:val="en-US"/>
      </w:rPr>
      <w:t>ASHIT MALLICK</w:t>
    </w:r>
    <w:r>
      <w:rPr>
        <w:color w:val="000000"/>
      </w:rPr>
      <w:t xml:space="preserve">                     </w:t>
    </w:r>
    <w:r>
      <w:rPr>
        <w:rFonts w:hint="default"/>
        <w:color w:val="000000"/>
        <w:lang w:val="en-US"/>
      </w:rPr>
      <w:t xml:space="preserve">                                               </w:t>
    </w:r>
    <w:r>
      <w:rPr>
        <w:color w:val="000000"/>
      </w:rPr>
      <w:t xml:space="preserve"> Reg No.:22BC</w:t>
    </w:r>
    <w:r>
      <w:rPr>
        <w:rFonts w:hint="default"/>
        <w:color w:val="000000"/>
        <w:lang w:val="en-US"/>
      </w:rPr>
      <w:t>Y</w:t>
    </w:r>
    <w:r>
      <w:rPr>
        <w:color w:val="000000"/>
      </w:rPr>
      <w:t>10</w:t>
    </w:r>
    <w:r>
      <w:rPr>
        <w:rFonts w:hint="default"/>
        <w:color w:val="000000"/>
        <w:lang w:val="en-US"/>
      </w:rPr>
      <w:t>055</w:t>
    </w:r>
    <w:bookmarkStart w:id="0" w:name="_GoBack"/>
    <w:bookmarkEnd w:id="0"/>
  </w:p>
  <w:p w14:paraId="0F290882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76F"/>
    <w:rsid w:val="0098702F"/>
    <w:rsid w:val="00AA1D8D"/>
    <w:rsid w:val="00B47730"/>
    <w:rsid w:val="00CB0664"/>
    <w:rsid w:val="00F62E23"/>
    <w:rsid w:val="00FC693F"/>
    <w:rsid w:val="00FF0173"/>
    <w:rsid w:val="0D1043BC"/>
    <w:rsid w:val="62B2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768</Characters>
  <Lines>6</Lines>
  <Paragraphs>1</Paragraphs>
  <TotalTime>3</TotalTime>
  <ScaleCrop>false</ScaleCrop>
  <LinksUpToDate>false</LinksUpToDate>
  <CharactersWithSpaces>901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Ashit Mallick</cp:lastModifiedBy>
  <dcterms:modified xsi:type="dcterms:W3CDTF">2025-05-12T06:31:27Z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776CAEBF90AE4C42B71BF8DA984AF9E7_12</vt:lpwstr>
  </property>
</Properties>
</file>