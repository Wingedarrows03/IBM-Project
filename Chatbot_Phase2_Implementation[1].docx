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7951D8">
      <w:pPr>
        <w:pStyle w:val="2"/>
      </w:pPr>
      <w:r>
        <w:t>GEN AI PROJECT PHASE 2 - Execution &amp; Demonstration</w:t>
      </w:r>
    </w:p>
    <w:p w14:paraId="3245BEEF">
      <w:r>
        <w:t>Project Title: Chatbot Assistant using Generative AI</w:t>
      </w:r>
    </w:p>
    <w:p w14:paraId="38BAAD38">
      <w:pPr>
        <w:pStyle w:val="3"/>
      </w:pPr>
      <w:r>
        <w:t>Technologies Used</w:t>
      </w:r>
    </w:p>
    <w:p w14:paraId="6C940160">
      <w:r>
        <w:t>• Python</w:t>
      </w:r>
      <w:r>
        <w:br w:type="textWrapping"/>
      </w:r>
      <w:r>
        <w:t>• HuggingFace Transformers</w:t>
      </w:r>
      <w:r>
        <w:br w:type="textWrapping"/>
      </w:r>
      <w:r>
        <w:t>• GPT-2</w:t>
      </w:r>
      <w:r>
        <w:br w:type="textWrapping"/>
      </w:r>
      <w:r>
        <w:t>• Google Colab</w:t>
      </w:r>
      <w:r>
        <w:br w:type="textWrapping"/>
      </w:r>
      <w:r>
        <w:t>• Streamlit (GUI version)</w:t>
      </w:r>
    </w:p>
    <w:p w14:paraId="0505BD62">
      <w:pPr>
        <w:pStyle w:val="3"/>
      </w:pPr>
      <w:r>
        <w:t>Colab Code Implementation</w:t>
      </w:r>
    </w:p>
    <w:p w14:paraId="483F15AB">
      <w:r>
        <w:t>Step 1: Install Required Libraries</w:t>
      </w:r>
    </w:p>
    <w:p w14:paraId="372F1C62">
      <w:r>
        <w:t>```python</w:t>
      </w:r>
      <w:r>
        <w:br w:type="textWrapping"/>
      </w:r>
      <w:r>
        <w:t>!pip install transformers</w:t>
      </w:r>
      <w:r>
        <w:br w:type="textWrapping"/>
      </w:r>
      <w:r>
        <w:t>```</w:t>
      </w:r>
    </w:p>
    <w:p w14:paraId="356E2731">
      <w:pPr>
        <w:spacing w:after="0"/>
      </w:pPr>
      <w:r>
        <w:t>Step 2: Import Required Libraries</w:t>
      </w:r>
    </w:p>
    <w:p w14:paraId="0B7C31F3">
      <w:r>
        <w:br w:type="textWrapping"/>
      </w:r>
      <w:r>
        <w:t>from transformers import pipeline, set_seed</w:t>
      </w:r>
      <w:r>
        <w:br w:type="textWrapping"/>
      </w:r>
    </w:p>
    <w:p w14:paraId="3694E642">
      <w:pPr>
        <w:spacing w:after="0"/>
      </w:pPr>
      <w:r>
        <w:t>Step 3: Load Model</w:t>
      </w:r>
    </w:p>
    <w:p w14:paraId="0952478C">
      <w:pPr>
        <w:spacing w:after="0"/>
      </w:pPr>
      <w:r>
        <w:br w:type="textWrapping"/>
      </w:r>
      <w:r>
        <w:t>chatbot = pipeline('text-generation', model='gpt2')</w:t>
      </w:r>
      <w:r>
        <w:br w:type="textWrapping"/>
      </w:r>
      <w:r>
        <w:t>set_seed(42)</w:t>
      </w:r>
      <w:r>
        <w:br w:type="textWrapping"/>
      </w:r>
    </w:p>
    <w:p w14:paraId="348F89F8">
      <w:pPr>
        <w:spacing w:after="0"/>
      </w:pPr>
      <w:r>
        <w:t>Step 4: Chat Function</w:t>
      </w:r>
    </w:p>
    <w:p w14:paraId="01ACCD35">
      <w:r>
        <w:br w:type="textWrapping"/>
      </w:r>
      <w:r>
        <w:t>def chatbot_response(prompt):</w:t>
      </w:r>
      <w:r>
        <w:br w:type="textWrapping"/>
      </w:r>
      <w:r>
        <w:t xml:space="preserve">    responses = chatbot(prompt, max_length=100, num_return_sequences=1)</w:t>
      </w:r>
      <w:r>
        <w:br w:type="textWrapping"/>
      </w:r>
      <w:r>
        <w:t xml:space="preserve">    return responses[0]['generated_text']</w:t>
      </w:r>
      <w:r>
        <w:br w:type="textWrapping"/>
      </w:r>
    </w:p>
    <w:p w14:paraId="5D49231F">
      <w:pPr>
        <w:spacing w:after="0"/>
      </w:pPr>
      <w:r>
        <w:t>Step 5: User Input Loop</w:t>
      </w:r>
    </w:p>
    <w:p w14:paraId="16A2C3A6">
      <w:r>
        <w:br w:type="textWrapping"/>
      </w:r>
      <w:r>
        <w:t>while True:</w:t>
      </w:r>
      <w:r>
        <w:br w:type="textWrapping"/>
      </w:r>
      <w:r>
        <w:t xml:space="preserve">    user_input = input("You: ")</w:t>
      </w:r>
      <w:r>
        <w:br w:type="textWrapping"/>
      </w:r>
      <w:r>
        <w:t xml:space="preserve">    if user_input.lower() in ['exit', 'quit']:</w:t>
      </w:r>
      <w:r>
        <w:br w:type="textWrapping"/>
      </w:r>
      <w:r>
        <w:t xml:space="preserve">        print("Chatbot: Goodbye!")</w:t>
      </w:r>
      <w:r>
        <w:br w:type="textWrapping"/>
      </w:r>
      <w:r>
        <w:t xml:space="preserve">        break</w:t>
      </w:r>
      <w:r>
        <w:br w:type="textWrapping"/>
      </w:r>
      <w:r>
        <w:t xml:space="preserve">    print("Chatbot:", chatbot_response(user_input))</w:t>
      </w:r>
      <w:r>
        <w:br w:type="textWrapping"/>
      </w:r>
    </w:p>
    <w:p w14:paraId="098CD117">
      <w:pPr>
        <w:pStyle w:val="3"/>
      </w:pPr>
      <w:r>
        <w:t>Output</w:t>
      </w:r>
    </w:p>
    <w:p w14:paraId="187FEC97">
      <w:r>
        <w:drawing>
          <wp:inline distT="0" distB="0" distL="0" distR="0">
            <wp:extent cx="5486400" cy="2132330"/>
            <wp:effectExtent l="0" t="0" r="0" b="1270"/>
            <wp:docPr id="887618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618778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B0CA8">
      <w:r>
        <w:drawing>
          <wp:inline distT="0" distB="0" distL="0" distR="0">
            <wp:extent cx="5486400" cy="2189480"/>
            <wp:effectExtent l="0" t="0" r="0" b="1270"/>
            <wp:docPr id="743033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03319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FA189">
      <w:r>
        <w:drawing>
          <wp:inline distT="0" distB="0" distL="0" distR="0">
            <wp:extent cx="5486400" cy="2423160"/>
            <wp:effectExtent l="0" t="0" r="0" b="0"/>
            <wp:docPr id="2079510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510525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F89F6"/>
    <w:p w14:paraId="6882D2D4">
      <w:pPr>
        <w:pStyle w:val="3"/>
      </w:pPr>
      <w:r>
        <w:t>Streamlit GUI Version</w:t>
      </w:r>
    </w:p>
    <w:p w14:paraId="7DDEEF25">
      <w:r>
        <w:t>```bash</w:t>
      </w:r>
      <w:r>
        <w:br w:type="textWrapping"/>
      </w:r>
      <w:r>
        <w:t>pip install streamlit transformers</w:t>
      </w:r>
      <w:r>
        <w:br w:type="textWrapping"/>
      </w:r>
      <w:r>
        <w:t>```</w:t>
      </w:r>
    </w:p>
    <w:p w14:paraId="3703F0BA">
      <w:r>
        <w:t>```python</w:t>
      </w:r>
      <w:r>
        <w:br w:type="textWrapping"/>
      </w:r>
      <w:r>
        <w:t>import streamlit as st</w:t>
      </w:r>
      <w:r>
        <w:br w:type="textWrapping"/>
      </w:r>
      <w:r>
        <w:t>from transformers import pipeline, set_seed</w:t>
      </w:r>
      <w:r>
        <w:br w:type="textWrapping"/>
      </w:r>
      <w:r>
        <w:br w:type="textWrapping"/>
      </w:r>
      <w:r>
        <w:t>st.title("Chatbot Assistant using Gen AI")</w:t>
      </w:r>
      <w:r>
        <w:br w:type="textWrapping"/>
      </w:r>
      <w:r>
        <w:t>user_input = st.text_input("You:")</w:t>
      </w:r>
      <w:r>
        <w:br w:type="textWrapping"/>
      </w:r>
      <w:r>
        <w:t>if user_input:</w:t>
      </w:r>
      <w:r>
        <w:br w:type="textWrapping"/>
      </w:r>
      <w:r>
        <w:t xml:space="preserve">    generator = pipeline('text-generation', model='gpt2')</w:t>
      </w:r>
      <w:r>
        <w:br w:type="textWrapping"/>
      </w:r>
      <w:r>
        <w:t xml:space="preserve">    set_seed(42)</w:t>
      </w:r>
      <w:r>
        <w:br w:type="textWrapping"/>
      </w:r>
      <w:r>
        <w:t xml:space="preserve">    response = generator(user_input, max_length=100, num_return_sequences=1)</w:t>
      </w:r>
      <w:r>
        <w:br w:type="textWrapping"/>
      </w:r>
      <w:r>
        <w:t xml:space="preserve">    st.write("Chatbot:", response[0]['generated_text'])</w:t>
      </w:r>
      <w:r>
        <w:br w:type="textWrapping"/>
      </w:r>
      <w:r>
        <w:t>```</w:t>
      </w:r>
    </w:p>
    <w:sectPr>
      <w:headerReference r:id="rId5" w:type="default"/>
      <w:footerReference r:id="rId6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FA75E31">
    <w:pPr>
      <w:pStyle w:val="1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2AA19D">
    <w:pPr>
      <w:pStyle w:val="33"/>
      <w:spacing w:before="29" w:beforeAutospacing="0" w:after="0" w:afterAutospacing="0"/>
      <w:ind w:left="12"/>
    </w:pPr>
    <w:r>
      <w:rPr>
        <w:color w:val="000000"/>
        <w:sz w:val="22"/>
        <w:szCs w:val="22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5676900</wp:posOffset>
          </wp:positionH>
          <wp:positionV relativeFrom="paragraph">
            <wp:posOffset>-323850</wp:posOffset>
          </wp:positionV>
          <wp:extent cx="781050" cy="279400"/>
          <wp:effectExtent l="0" t="0" r="0" b="6350"/>
          <wp:wrapTight wrapText="bothSides">
            <wp:wrapPolygon>
              <wp:start x="0" y="0"/>
              <wp:lineTo x="0" y="20618"/>
              <wp:lineTo x="21073" y="20618"/>
              <wp:lineTo x="21073" y="17673"/>
              <wp:lineTo x="2054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1050" cy="279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  <w:bCs/>
        <w:color w:val="000000"/>
      </w:rPr>
      <w:t xml:space="preserve">College Name: </w:t>
    </w:r>
    <w:r>
      <w:rPr>
        <w:color w:val="000000"/>
      </w:rPr>
      <w:t>VIT BHOPAL </w:t>
    </w:r>
  </w:p>
  <w:p w14:paraId="5775D9EE">
    <w:pPr>
      <w:pStyle w:val="19"/>
      <w:rPr>
        <w:rFonts w:hint="default"/>
        <w:lang w:val="en-US"/>
      </w:rPr>
    </w:pPr>
    <w:r>
      <w:rPr>
        <w:b/>
        <w:bCs/>
        <w:color w:val="000000"/>
      </w:rPr>
      <w:t xml:space="preserve">Student Name: </w:t>
    </w:r>
    <w:r>
      <w:rPr>
        <w:rFonts w:hint="default"/>
        <w:b w:val="0"/>
        <w:bCs w:val="0"/>
        <w:color w:val="000000"/>
        <w:lang w:val="en-US"/>
      </w:rPr>
      <w:t>ASHIT MALLICK</w:t>
    </w:r>
    <w:r>
      <w:rPr>
        <w:color w:val="000000"/>
      </w:rPr>
      <w:t xml:space="preserve">                      </w:t>
    </w:r>
    <w:r>
      <w:rPr>
        <w:rFonts w:hint="default"/>
        <w:color w:val="000000"/>
        <w:lang w:val="en-US"/>
      </w:rPr>
      <w:t xml:space="preserve">                                           </w:t>
    </w:r>
    <w:r>
      <w:rPr>
        <w:color w:val="000000"/>
      </w:rPr>
      <w:t xml:space="preserve"> Reg No.:22BC</w:t>
    </w:r>
    <w:r>
      <w:rPr>
        <w:rFonts w:hint="default"/>
        <w:color w:val="000000"/>
        <w:lang w:val="en-US"/>
      </w:rPr>
      <w:t>Y10055</w:t>
    </w:r>
    <w:bookmarkStart w:id="0" w:name="_GoBack"/>
    <w:bookmarkEnd w:id="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379E"/>
    <w:rsid w:val="0056776F"/>
    <w:rsid w:val="005A2F6C"/>
    <w:rsid w:val="00AA1D8D"/>
    <w:rsid w:val="00B47730"/>
    <w:rsid w:val="00CB0664"/>
    <w:rsid w:val="00D24668"/>
    <w:rsid w:val="00D82D68"/>
    <w:rsid w:val="00D85A4C"/>
    <w:rsid w:val="00FC693F"/>
    <w:rsid w:val="2CBC6E77"/>
    <w:rsid w:val="53DF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qFormat/>
    <w:uiPriority w:val="99"/>
    <w:pPr>
      <w:spacing w:after="120"/>
    </w:pPr>
  </w:style>
  <w:style w:type="paragraph" w:styleId="14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qFormat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qFormat/>
    <w:uiPriority w:val="99"/>
  </w:style>
  <w:style w:type="character" w:customStyle="1" w:styleId="146">
    <w:name w:val="Body Text 2 Char"/>
    <w:basedOn w:val="11"/>
    <w:link w:val="14"/>
    <w:qFormat/>
    <w:uiPriority w:val="99"/>
  </w:style>
  <w:style w:type="character" w:customStyle="1" w:styleId="147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8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197</Words>
  <Characters>1129</Characters>
  <Lines>9</Lines>
  <Paragraphs>2</Paragraphs>
  <TotalTime>7</TotalTime>
  <ScaleCrop>false</ScaleCrop>
  <LinksUpToDate>false</LinksUpToDate>
  <CharactersWithSpaces>1324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Ashit Mallick</cp:lastModifiedBy>
  <dcterms:modified xsi:type="dcterms:W3CDTF">2025-05-12T06:31:46Z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539D1130FDD1467EB760F37B8C7B1E53_12</vt:lpwstr>
  </property>
</Properties>
</file>