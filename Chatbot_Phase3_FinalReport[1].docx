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74E831">
      <w:pPr>
        <w:pStyle w:val="2"/>
      </w:pPr>
      <w:r>
        <w:t>GEN AI PROJECT PHASE 3 - Final Report &amp; Submission</w:t>
      </w:r>
    </w:p>
    <w:p w14:paraId="2CFC8960">
      <w:r>
        <w:t>Project Title: Chatbot Assistant using Generative AI</w:t>
      </w:r>
    </w:p>
    <w:p w14:paraId="67F19406">
      <w:pPr>
        <w:pStyle w:val="4"/>
      </w:pPr>
      <w:r>
        <w:rPr>
          <w:rStyle w:val="35"/>
          <w:b/>
          <w:bCs/>
        </w:rPr>
        <w:t>3. GitHub Repository Link</w:t>
      </w:r>
    </w:p>
    <w:p w14:paraId="39C89B06">
      <w:pPr>
        <w:spacing w:before="100" w:beforeAutospacing="1" w:after="100" w:afterAutospacing="1"/>
      </w:pPr>
      <w:r>
        <w:t>You can access the complete codebase, README instructions, and any related resources at the following GitHub link:</w:t>
      </w:r>
    </w:p>
    <w:p w14:paraId="5FEFFDC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🔗</w:t>
      </w:r>
      <w:r>
        <w:t xml:space="preserve"> </w:t>
      </w:r>
      <w:r>
        <w:fldChar w:fldCharType="begin"/>
      </w:r>
      <w:r>
        <w:instrText xml:space="preserve"> HYPERLINK "https://github.com/your-username/next-sentence-prediction-genai" \t "_new" </w:instrText>
      </w:r>
      <w:r>
        <w:fldChar w:fldCharType="separate"/>
      </w:r>
      <w:r>
        <w:rPr>
          <w:rStyle w:val="20"/>
          <w:b/>
          <w:bCs/>
        </w:rPr>
        <w:t>GitHub Repository – Next Sentence Prediction using Gen AI</w:t>
      </w:r>
      <w:r>
        <w:rPr>
          <w:rStyle w:val="20"/>
          <w:b/>
          <w:bCs/>
        </w:rPr>
        <w:fldChar w:fldCharType="end"/>
      </w:r>
      <w:r>
        <w:br w:type="textWrapping"/>
      </w:r>
      <w:r>
        <w:rPr>
          <w:rStyle w:val="17"/>
        </w:rPr>
        <w:t xml:space="preserve">“ </w:t>
      </w:r>
      <w:r>
        <w:fldChar w:fldCharType="begin"/>
      </w:r>
      <w:r>
        <w:instrText xml:space="preserve"> HYPERLINK "https://github.com/diyaraj4458/GenAI_Project" </w:instrText>
      </w:r>
      <w:r>
        <w:fldChar w:fldCharType="separate"/>
      </w:r>
      <w:r>
        <w:rPr>
          <w:rStyle w:val="20"/>
        </w:rPr>
        <w:t>https://github.com/diyaraj4458/GenAI_Project</w:t>
      </w:r>
      <w:r>
        <w:rPr>
          <w:rStyle w:val="20"/>
        </w:rPr>
        <w:fldChar w:fldCharType="end"/>
      </w:r>
      <w:r>
        <w:rPr>
          <w:rStyle w:val="17"/>
        </w:rPr>
        <w:t xml:space="preserve"> “</w:t>
      </w:r>
    </w:p>
    <w:p w14:paraId="10174653"/>
    <w:p w14:paraId="6F2EFF2A">
      <w:pPr>
        <w:pStyle w:val="3"/>
      </w:pPr>
      <w:r>
        <w:t>Summary of Work</w:t>
      </w:r>
    </w:p>
    <w:p w14:paraId="78FFDF8C">
      <w:r>
        <w:t>- Proposal phase involved defining problem and solution.</w:t>
      </w:r>
      <w:r>
        <w:br w:type="textWrapping"/>
      </w:r>
      <w:r>
        <w:t>- Implementation was done in Colab and via a web UI.</w:t>
      </w:r>
      <w:r>
        <w:br w:type="textWrapping"/>
      </w:r>
      <w:r>
        <w:t>- The chatbot was tested for responsiveness, contextual accuracy, and edge cases.</w:t>
      </w:r>
    </w:p>
    <w:p w14:paraId="0B2FF047">
      <w:pPr>
        <w:pStyle w:val="3"/>
      </w:pPr>
      <w:r>
        <w:t>Testing Strategy</w:t>
      </w:r>
    </w:p>
    <w:p w14:paraId="4921955B">
      <w:r>
        <w:t>• Input Handling</w:t>
      </w:r>
      <w:r>
        <w:br w:type="textWrapping"/>
      </w:r>
      <w:r>
        <w:t>• Contextual Relevance</w:t>
      </w:r>
      <w:r>
        <w:br w:type="textWrapping"/>
      </w:r>
      <w:r>
        <w:t>• Edge Case Testing</w:t>
      </w:r>
      <w:r>
        <w:br w:type="textWrapping"/>
      </w:r>
      <w:r>
        <w:t>• Performance Testing</w:t>
      </w:r>
    </w:p>
    <w:p w14:paraId="286B9B6D">
      <w:pPr>
        <w:pStyle w:val="3"/>
      </w:pPr>
      <w:r>
        <w:t>Results</w:t>
      </w:r>
    </w:p>
    <w:p w14:paraId="4336767F">
      <w:r>
        <w:t>• Responses were accurate and contextually appropriate.</w:t>
      </w:r>
      <w:r>
        <w:br w:type="textWrapping"/>
      </w:r>
      <w:r>
        <w:t>• Application responded within 1-2 seconds.</w:t>
      </w:r>
      <w:r>
        <w:br w:type="textWrapping"/>
      </w:r>
      <w:r>
        <w:t>• Handled unknown or nonsensical input gracefully.</w:t>
      </w:r>
    </w:p>
    <w:p w14:paraId="1B6CAE12">
      <w:pPr>
        <w:pStyle w:val="3"/>
      </w:pPr>
      <w:r>
        <w:t>Future Work</w:t>
      </w:r>
    </w:p>
    <w:p w14:paraId="335EAA67">
      <w:r>
        <w:t>• Add memory across sessions.</w:t>
      </w:r>
      <w:r>
        <w:br w:type="textWrapping"/>
      </w:r>
      <w:r>
        <w:t>• Fine-tune on custom dataset.</w:t>
      </w:r>
      <w:r>
        <w:br w:type="textWrapping"/>
      </w:r>
      <w:r>
        <w:t>• Integrate with voice input or messaging apps.</w:t>
      </w:r>
    </w:p>
    <w:p w14:paraId="51BBFE4B"/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6BA5E1"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805C78">
    <w:pPr>
      <w:pStyle w:val="34"/>
      <w:spacing w:before="29" w:beforeAutospacing="0" w:after="0" w:afterAutospacing="0"/>
      <w:ind w:left="12"/>
    </w:pPr>
    <w:r>
      <w:rPr>
        <w:color w:val="000000"/>
        <w:sz w:val="22"/>
        <w:szCs w:val="2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5676900</wp:posOffset>
          </wp:positionH>
          <wp:positionV relativeFrom="paragraph">
            <wp:posOffset>-323850</wp:posOffset>
          </wp:positionV>
          <wp:extent cx="781050" cy="279400"/>
          <wp:effectExtent l="0" t="0" r="0" b="6350"/>
          <wp:wrapTight wrapText="bothSides">
            <wp:wrapPolygon>
              <wp:start x="0" y="0"/>
              <wp:lineTo x="0" y="20618"/>
              <wp:lineTo x="21073" y="20618"/>
              <wp:lineTo x="21073" y="17673"/>
              <wp:lineTo x="205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050" cy="279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color w:val="000000"/>
      </w:rPr>
      <w:t xml:space="preserve">College Name: </w:t>
    </w:r>
    <w:r>
      <w:rPr>
        <w:color w:val="000000"/>
      </w:rPr>
      <w:t>VIT BHOPAL </w:t>
    </w:r>
  </w:p>
  <w:p w14:paraId="34F151D9">
    <w:pPr>
      <w:pStyle w:val="19"/>
      <w:rPr>
        <w:rFonts w:hint="default"/>
        <w:lang w:val="en-US"/>
      </w:rPr>
    </w:pPr>
    <w:r>
      <w:rPr>
        <w:b/>
        <w:bCs/>
        <w:color w:val="000000"/>
      </w:rPr>
      <w:t xml:space="preserve">Student Name: </w:t>
    </w:r>
    <w:r>
      <w:rPr>
        <w:rFonts w:hint="default"/>
        <w:b w:val="0"/>
        <w:bCs w:val="0"/>
        <w:color w:val="000000"/>
        <w:lang w:val="en-US"/>
      </w:rPr>
      <w:t xml:space="preserve">ASHIT MALLICK                                                    </w:t>
    </w:r>
    <w:r>
      <w:rPr>
        <w:color w:val="000000"/>
      </w:rPr>
      <w:t xml:space="preserve">           </w:t>
    </w:r>
    <w:r>
      <w:rPr>
        <w:rFonts w:hint="default"/>
        <w:color w:val="000000"/>
        <w:lang w:val="en-US"/>
      </w:rPr>
      <w:t xml:space="preserve">   </w:t>
    </w:r>
    <w:r>
      <w:rPr>
        <w:color w:val="000000"/>
      </w:rPr>
      <w:t>Reg No.:22BC</w:t>
    </w:r>
    <w:r>
      <w:rPr>
        <w:rFonts w:hint="default"/>
        <w:color w:val="000000"/>
        <w:lang w:val="en-US"/>
      </w:rPr>
      <w:t>Y100</w:t>
    </w:r>
    <w:bookmarkStart w:id="0" w:name="_GoBack"/>
    <w:bookmarkEnd w:id="0"/>
    <w:r>
      <w:rPr>
        <w:rFonts w:hint="default"/>
        <w:color w:val="000000"/>
        <w:lang w:val="en-US"/>
      </w:rPr>
      <w:t>55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1AC5"/>
    <w:rsid w:val="0024365E"/>
    <w:rsid w:val="0029639D"/>
    <w:rsid w:val="00326F90"/>
    <w:rsid w:val="003F371A"/>
    <w:rsid w:val="0056776F"/>
    <w:rsid w:val="00A04ACB"/>
    <w:rsid w:val="00A63A77"/>
    <w:rsid w:val="00AA1D8D"/>
    <w:rsid w:val="00B47730"/>
    <w:rsid w:val="00CB0664"/>
    <w:rsid w:val="00D010FE"/>
    <w:rsid w:val="00FC693F"/>
    <w:rsid w:val="5D89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qFormat/>
    <w:uiPriority w:val="99"/>
  </w:style>
  <w:style w:type="character" w:customStyle="1" w:styleId="138">
    <w:name w:val="Footer Char"/>
    <w:basedOn w:val="11"/>
    <w:link w:val="18"/>
    <w:qFormat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66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162</Words>
  <Characters>930</Characters>
  <Lines>7</Lines>
  <Paragraphs>2</Paragraphs>
  <TotalTime>30</TotalTime>
  <ScaleCrop>false</ScaleCrop>
  <LinksUpToDate>false</LinksUpToDate>
  <CharactersWithSpaces>1090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Ashit Mallick</cp:lastModifiedBy>
  <dcterms:modified xsi:type="dcterms:W3CDTF">2025-05-12T06:30:46Z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0B6B4D1E430944A3B1FFA12BDFD6FE70_12</vt:lpwstr>
  </property>
</Properties>
</file>